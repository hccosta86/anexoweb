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Anexo Fotográfico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[1]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riano Venancio Nunes A Silva_1242229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[2]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IVO DOMINGOS DE SOUZA FILHO_11131828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pPr>
        <w:pStyle w:val="Title"/>
      </w:pPr>
      <w:r>
        <w:t>Lista de Referência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  <w:sz w:val="24"/>
              </w:rPr>
              <w:t>Número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  <w:sz w:val="24"/>
              </w:rPr>
              <w:t>Nome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  <w:sz w:val="24"/>
              </w:rPr>
              <w:t>MASP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Adriano Venancio Nunes A Silva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12422291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2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ALTIVO DOMINGOS DE SOUZA FILHO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11131828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